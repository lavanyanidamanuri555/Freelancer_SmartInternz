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E9A1B" w14:textId="77777777" w:rsidR="00AE2B3B" w:rsidRDefault="00000000">
      <w:pPr>
        <w:pStyle w:val="Title"/>
      </w:pPr>
      <w:r>
        <w:t>SB Works – Design Documentation</w:t>
      </w:r>
    </w:p>
    <w:p w14:paraId="0E1E952E" w14:textId="77777777" w:rsidR="003D12ED" w:rsidRPr="003D12ED" w:rsidRDefault="003D12ED" w:rsidP="003D12ED">
      <w:pPr>
        <w:rPr>
          <w:b/>
          <w:bCs/>
          <w:lang w:val="en-IN"/>
        </w:rPr>
      </w:pPr>
      <w:r w:rsidRPr="003D12ED">
        <w:rPr>
          <w:b/>
          <w:bCs/>
          <w:lang w:val="en-IN"/>
        </w:rPr>
        <w:t>Frontend:</w:t>
      </w:r>
    </w:p>
    <w:p w14:paraId="464DC1BA" w14:textId="77777777" w:rsidR="003D12ED" w:rsidRPr="003D12ED" w:rsidRDefault="003D12ED" w:rsidP="003D12ED">
      <w:pPr>
        <w:numPr>
          <w:ilvl w:val="0"/>
          <w:numId w:val="10"/>
        </w:numPr>
        <w:rPr>
          <w:lang w:val="en-IN"/>
        </w:rPr>
      </w:pPr>
      <w:r w:rsidRPr="003D12ED">
        <w:rPr>
          <w:b/>
          <w:bCs/>
          <w:lang w:val="en-IN"/>
        </w:rPr>
        <w:t>Framework &amp; Libraries:</w:t>
      </w:r>
      <w:r w:rsidRPr="003D12ED">
        <w:rPr>
          <w:lang w:val="en-IN"/>
        </w:rPr>
        <w:br/>
        <w:t xml:space="preserve">Built with </w:t>
      </w:r>
      <w:r w:rsidRPr="003D12ED">
        <w:rPr>
          <w:b/>
          <w:bCs/>
          <w:lang w:val="en-IN"/>
        </w:rPr>
        <w:t>React.js</w:t>
      </w:r>
      <w:r w:rsidRPr="003D12ED">
        <w:rPr>
          <w:lang w:val="en-IN"/>
        </w:rPr>
        <w:t xml:space="preserve">, leveraging </w:t>
      </w:r>
      <w:r w:rsidRPr="003D12ED">
        <w:rPr>
          <w:b/>
          <w:bCs/>
          <w:lang w:val="en-IN"/>
        </w:rPr>
        <w:t>React Router</w:t>
      </w:r>
      <w:r w:rsidRPr="003D12ED">
        <w:rPr>
          <w:lang w:val="en-IN"/>
        </w:rPr>
        <w:t xml:space="preserve"> for SPA (Single Page Application) navigation and </w:t>
      </w:r>
      <w:r w:rsidRPr="003D12ED">
        <w:rPr>
          <w:b/>
          <w:bCs/>
          <w:lang w:val="en-IN"/>
        </w:rPr>
        <w:t>Axios</w:t>
      </w:r>
      <w:r w:rsidRPr="003D12ED">
        <w:rPr>
          <w:lang w:val="en-IN"/>
        </w:rPr>
        <w:t xml:space="preserve"> for API calls.</w:t>
      </w:r>
    </w:p>
    <w:p w14:paraId="300DE95E" w14:textId="77777777" w:rsidR="003D12ED" w:rsidRPr="003D12ED" w:rsidRDefault="003D12ED" w:rsidP="003D12ED">
      <w:pPr>
        <w:numPr>
          <w:ilvl w:val="0"/>
          <w:numId w:val="10"/>
        </w:numPr>
        <w:rPr>
          <w:lang w:val="en-IN"/>
        </w:rPr>
      </w:pPr>
      <w:r w:rsidRPr="003D12ED">
        <w:rPr>
          <w:b/>
          <w:bCs/>
          <w:lang w:val="en-IN"/>
        </w:rPr>
        <w:t>Styling &amp; Components:</w:t>
      </w:r>
      <w:r w:rsidRPr="003D12ED">
        <w:rPr>
          <w:lang w:val="en-IN"/>
        </w:rPr>
        <w:br/>
        <w:t xml:space="preserve">UI is crafted using a combination of </w:t>
      </w:r>
      <w:r w:rsidRPr="003D12ED">
        <w:rPr>
          <w:b/>
          <w:bCs/>
          <w:lang w:val="en-IN"/>
        </w:rPr>
        <w:t>Bootstrap</w:t>
      </w:r>
      <w:r w:rsidRPr="003D12ED">
        <w:rPr>
          <w:lang w:val="en-IN"/>
        </w:rPr>
        <w:t xml:space="preserve"> for responsiveness and </w:t>
      </w:r>
      <w:r w:rsidRPr="003D12ED">
        <w:rPr>
          <w:b/>
          <w:bCs/>
          <w:lang w:val="en-IN"/>
        </w:rPr>
        <w:t>Material UI (MUI)</w:t>
      </w:r>
      <w:r w:rsidRPr="003D12ED">
        <w:rPr>
          <w:lang w:val="en-IN"/>
        </w:rPr>
        <w:t xml:space="preserve"> for a modern and consistent design language.</w:t>
      </w:r>
    </w:p>
    <w:p w14:paraId="20BE8B19" w14:textId="77777777" w:rsidR="003D12ED" w:rsidRPr="003D12ED" w:rsidRDefault="003D12ED" w:rsidP="003D12ED">
      <w:pPr>
        <w:numPr>
          <w:ilvl w:val="0"/>
          <w:numId w:val="10"/>
        </w:numPr>
        <w:rPr>
          <w:lang w:val="en-IN"/>
        </w:rPr>
      </w:pPr>
      <w:r w:rsidRPr="003D12ED">
        <w:rPr>
          <w:b/>
          <w:bCs/>
          <w:lang w:val="en-IN"/>
        </w:rPr>
        <w:t>Features:</w:t>
      </w:r>
    </w:p>
    <w:p w14:paraId="48EB10A7" w14:textId="77777777" w:rsidR="003D12ED" w:rsidRPr="003D12ED" w:rsidRDefault="003D12ED" w:rsidP="003D12ED">
      <w:pPr>
        <w:numPr>
          <w:ilvl w:val="1"/>
          <w:numId w:val="10"/>
        </w:numPr>
        <w:rPr>
          <w:lang w:val="en-IN"/>
        </w:rPr>
      </w:pPr>
      <w:r w:rsidRPr="003D12ED">
        <w:rPr>
          <w:lang w:val="en-IN"/>
        </w:rPr>
        <w:t>Role-based dashboards (Freelancer, Client, Admin)</w:t>
      </w:r>
    </w:p>
    <w:p w14:paraId="7CEAB6F3" w14:textId="77777777" w:rsidR="003D12ED" w:rsidRPr="003D12ED" w:rsidRDefault="003D12ED" w:rsidP="003D12ED">
      <w:pPr>
        <w:numPr>
          <w:ilvl w:val="1"/>
          <w:numId w:val="10"/>
        </w:numPr>
        <w:rPr>
          <w:lang w:val="en-IN"/>
        </w:rPr>
      </w:pPr>
      <w:r w:rsidRPr="003D12ED">
        <w:rPr>
          <w:lang w:val="en-IN"/>
        </w:rPr>
        <w:t>Reusable card components for jobs, profiles, reviews, etc.</w:t>
      </w:r>
    </w:p>
    <w:p w14:paraId="537971C7" w14:textId="77777777" w:rsidR="003D12ED" w:rsidRPr="003D12ED" w:rsidRDefault="003D12ED" w:rsidP="003D12ED">
      <w:pPr>
        <w:numPr>
          <w:ilvl w:val="1"/>
          <w:numId w:val="10"/>
        </w:numPr>
        <w:rPr>
          <w:lang w:val="en-IN"/>
        </w:rPr>
      </w:pPr>
      <w:r w:rsidRPr="003D12ED">
        <w:rPr>
          <w:lang w:val="en-IN"/>
        </w:rPr>
        <w:t xml:space="preserve">Form validation using libraries like </w:t>
      </w:r>
      <w:proofErr w:type="spellStart"/>
      <w:r w:rsidRPr="003D12ED">
        <w:rPr>
          <w:b/>
          <w:bCs/>
          <w:lang w:val="en-IN"/>
        </w:rPr>
        <w:t>Formik</w:t>
      </w:r>
      <w:proofErr w:type="spellEnd"/>
      <w:r w:rsidRPr="003D12ED">
        <w:rPr>
          <w:lang w:val="en-IN"/>
        </w:rPr>
        <w:t xml:space="preserve"> and </w:t>
      </w:r>
      <w:r w:rsidRPr="003D12ED">
        <w:rPr>
          <w:b/>
          <w:bCs/>
          <w:lang w:val="en-IN"/>
        </w:rPr>
        <w:t>Yup</w:t>
      </w:r>
    </w:p>
    <w:p w14:paraId="750EAF8A" w14:textId="77777777" w:rsidR="003D12ED" w:rsidRPr="003D12ED" w:rsidRDefault="003D12ED" w:rsidP="003D12ED">
      <w:pPr>
        <w:numPr>
          <w:ilvl w:val="1"/>
          <w:numId w:val="10"/>
        </w:numPr>
        <w:rPr>
          <w:lang w:val="en-IN"/>
        </w:rPr>
      </w:pPr>
      <w:r w:rsidRPr="003D12ED">
        <w:rPr>
          <w:lang w:val="en-IN"/>
        </w:rPr>
        <w:t>Responsive design compatible with desktop and mobile screens.</w:t>
      </w:r>
    </w:p>
    <w:p w14:paraId="4F712F94" w14:textId="77777777" w:rsidR="003D12ED" w:rsidRPr="003D12ED" w:rsidRDefault="003D12ED" w:rsidP="003D12ED">
      <w:pPr>
        <w:rPr>
          <w:lang w:val="en-IN"/>
        </w:rPr>
      </w:pPr>
      <w:r w:rsidRPr="003D12ED">
        <w:rPr>
          <w:lang w:val="en-IN"/>
        </w:rPr>
        <w:pict w14:anchorId="0B5A8B72">
          <v:rect id="_x0000_i1061" style="width:0;height:1.5pt" o:hralign="center" o:hrstd="t" o:hr="t" fillcolor="#a0a0a0" stroked="f"/>
        </w:pict>
      </w:r>
    </w:p>
    <w:p w14:paraId="443B10B7" w14:textId="77777777" w:rsidR="003D12ED" w:rsidRPr="003D12ED" w:rsidRDefault="003D12ED" w:rsidP="003D12ED">
      <w:pPr>
        <w:rPr>
          <w:b/>
          <w:bCs/>
          <w:lang w:val="en-IN"/>
        </w:rPr>
      </w:pPr>
      <w:r w:rsidRPr="003D12ED">
        <w:rPr>
          <w:b/>
          <w:bCs/>
          <w:lang w:val="en-IN"/>
        </w:rPr>
        <w:t>2. Backend:</w:t>
      </w:r>
    </w:p>
    <w:p w14:paraId="28FD0F0E" w14:textId="77777777" w:rsidR="003D12ED" w:rsidRPr="003D12ED" w:rsidRDefault="003D12ED" w:rsidP="003D12ED">
      <w:pPr>
        <w:numPr>
          <w:ilvl w:val="0"/>
          <w:numId w:val="11"/>
        </w:numPr>
        <w:rPr>
          <w:lang w:val="en-IN"/>
        </w:rPr>
      </w:pPr>
      <w:r w:rsidRPr="003D12ED">
        <w:rPr>
          <w:b/>
          <w:bCs/>
          <w:lang w:val="en-IN"/>
        </w:rPr>
        <w:t>Runtime Environment:</w:t>
      </w:r>
      <w:r w:rsidRPr="003D12ED">
        <w:rPr>
          <w:lang w:val="en-IN"/>
        </w:rPr>
        <w:br/>
      </w:r>
      <w:r w:rsidRPr="003D12ED">
        <w:rPr>
          <w:b/>
          <w:bCs/>
          <w:lang w:val="en-IN"/>
        </w:rPr>
        <w:t>Node.js</w:t>
      </w:r>
      <w:r w:rsidRPr="003D12ED">
        <w:rPr>
          <w:lang w:val="en-IN"/>
        </w:rPr>
        <w:t xml:space="preserve"> with </w:t>
      </w:r>
      <w:r w:rsidRPr="003D12ED">
        <w:rPr>
          <w:b/>
          <w:bCs/>
          <w:lang w:val="en-IN"/>
        </w:rPr>
        <w:t>Express.js</w:t>
      </w:r>
      <w:r w:rsidRPr="003D12ED">
        <w:rPr>
          <w:lang w:val="en-IN"/>
        </w:rPr>
        <w:t xml:space="preserve"> handles routing, server-side logic, and business workflows.</w:t>
      </w:r>
    </w:p>
    <w:p w14:paraId="0F374602" w14:textId="77777777" w:rsidR="003D12ED" w:rsidRPr="003D12ED" w:rsidRDefault="003D12ED" w:rsidP="003D12ED">
      <w:pPr>
        <w:numPr>
          <w:ilvl w:val="0"/>
          <w:numId w:val="11"/>
        </w:numPr>
        <w:rPr>
          <w:lang w:val="en-IN"/>
        </w:rPr>
      </w:pPr>
      <w:r w:rsidRPr="003D12ED">
        <w:rPr>
          <w:b/>
          <w:bCs/>
          <w:lang w:val="en-IN"/>
        </w:rPr>
        <w:t>RESTful API Design:</w:t>
      </w:r>
    </w:p>
    <w:p w14:paraId="56857DDC" w14:textId="77777777" w:rsidR="003D12ED" w:rsidRPr="003D12ED" w:rsidRDefault="003D12ED" w:rsidP="003D12ED">
      <w:pPr>
        <w:numPr>
          <w:ilvl w:val="1"/>
          <w:numId w:val="11"/>
        </w:numPr>
        <w:rPr>
          <w:lang w:val="en-IN"/>
        </w:rPr>
      </w:pPr>
      <w:r w:rsidRPr="003D12ED">
        <w:rPr>
          <w:lang w:val="en-IN"/>
        </w:rPr>
        <w:t>Follows REST principles for clear and predictable endpoint design.</w:t>
      </w:r>
    </w:p>
    <w:p w14:paraId="5A3A5788" w14:textId="77777777" w:rsidR="003D12ED" w:rsidRPr="003D12ED" w:rsidRDefault="003D12ED" w:rsidP="003D12ED">
      <w:pPr>
        <w:numPr>
          <w:ilvl w:val="1"/>
          <w:numId w:val="11"/>
        </w:numPr>
        <w:rPr>
          <w:lang w:val="en-IN"/>
        </w:rPr>
      </w:pPr>
      <w:r w:rsidRPr="003D12ED">
        <w:rPr>
          <w:lang w:val="en-IN"/>
        </w:rPr>
        <w:t>Routes are modularly structured based on functionality (/auth, /jobs, /users, /messages).</w:t>
      </w:r>
    </w:p>
    <w:p w14:paraId="0B3CEADB" w14:textId="77777777" w:rsidR="003D12ED" w:rsidRPr="003D12ED" w:rsidRDefault="003D12ED" w:rsidP="003D12ED">
      <w:pPr>
        <w:numPr>
          <w:ilvl w:val="0"/>
          <w:numId w:val="11"/>
        </w:numPr>
        <w:rPr>
          <w:lang w:val="en-IN"/>
        </w:rPr>
      </w:pPr>
      <w:r w:rsidRPr="003D12ED">
        <w:rPr>
          <w:b/>
          <w:bCs/>
          <w:lang w:val="en-IN"/>
        </w:rPr>
        <w:t>Error Handling &amp; Logging:</w:t>
      </w:r>
    </w:p>
    <w:p w14:paraId="3B0A7CFF" w14:textId="77777777" w:rsidR="003D12ED" w:rsidRPr="003D12ED" w:rsidRDefault="003D12ED" w:rsidP="003D12ED">
      <w:pPr>
        <w:numPr>
          <w:ilvl w:val="1"/>
          <w:numId w:val="11"/>
        </w:numPr>
        <w:rPr>
          <w:lang w:val="en-IN"/>
        </w:rPr>
      </w:pPr>
      <w:r w:rsidRPr="003D12ED">
        <w:rPr>
          <w:lang w:val="en-IN"/>
        </w:rPr>
        <w:t>Centralized error handler with meaningful HTTP status codes.</w:t>
      </w:r>
    </w:p>
    <w:p w14:paraId="1C6A0746" w14:textId="77777777" w:rsidR="003D12ED" w:rsidRPr="003D12ED" w:rsidRDefault="003D12ED" w:rsidP="003D12ED">
      <w:pPr>
        <w:numPr>
          <w:ilvl w:val="1"/>
          <w:numId w:val="11"/>
        </w:numPr>
        <w:rPr>
          <w:lang w:val="en-IN"/>
        </w:rPr>
      </w:pPr>
      <w:r w:rsidRPr="003D12ED">
        <w:rPr>
          <w:lang w:val="en-IN"/>
        </w:rPr>
        <w:t xml:space="preserve">Integration of </w:t>
      </w:r>
      <w:r w:rsidRPr="003D12ED">
        <w:rPr>
          <w:b/>
          <w:bCs/>
          <w:lang w:val="en-IN"/>
        </w:rPr>
        <w:t>Winston</w:t>
      </w:r>
      <w:r w:rsidRPr="003D12ED">
        <w:rPr>
          <w:lang w:val="en-IN"/>
        </w:rPr>
        <w:t xml:space="preserve"> or </w:t>
      </w:r>
      <w:r w:rsidRPr="003D12ED">
        <w:rPr>
          <w:b/>
          <w:bCs/>
          <w:lang w:val="en-IN"/>
        </w:rPr>
        <w:t>Morgan</w:t>
      </w:r>
      <w:r w:rsidRPr="003D12ED">
        <w:rPr>
          <w:lang w:val="en-IN"/>
        </w:rPr>
        <w:t xml:space="preserve"> for request logging.</w:t>
      </w:r>
    </w:p>
    <w:p w14:paraId="2AA5CA98" w14:textId="77777777" w:rsidR="003D12ED" w:rsidRPr="003D12ED" w:rsidRDefault="003D12ED" w:rsidP="003D12ED">
      <w:pPr>
        <w:rPr>
          <w:lang w:val="en-IN"/>
        </w:rPr>
      </w:pPr>
      <w:r w:rsidRPr="003D12ED">
        <w:rPr>
          <w:lang w:val="en-IN"/>
        </w:rPr>
        <w:pict w14:anchorId="2BA457A0">
          <v:rect id="_x0000_i1062" style="width:0;height:1.5pt" o:hralign="center" o:hrstd="t" o:hr="t" fillcolor="#a0a0a0" stroked="f"/>
        </w:pict>
      </w:r>
    </w:p>
    <w:p w14:paraId="3559EB9B" w14:textId="77777777" w:rsidR="003D12ED" w:rsidRPr="003D12ED" w:rsidRDefault="003D12ED" w:rsidP="003D12ED">
      <w:pPr>
        <w:rPr>
          <w:b/>
          <w:bCs/>
          <w:lang w:val="en-IN"/>
        </w:rPr>
      </w:pPr>
      <w:r w:rsidRPr="003D12ED">
        <w:rPr>
          <w:b/>
          <w:bCs/>
          <w:lang w:val="en-IN"/>
        </w:rPr>
        <w:t>3. Database:</w:t>
      </w:r>
    </w:p>
    <w:p w14:paraId="55B07099" w14:textId="77777777" w:rsidR="003D12ED" w:rsidRPr="003D12ED" w:rsidRDefault="003D12ED" w:rsidP="003D12ED">
      <w:pPr>
        <w:numPr>
          <w:ilvl w:val="0"/>
          <w:numId w:val="12"/>
        </w:numPr>
        <w:rPr>
          <w:lang w:val="en-IN"/>
        </w:rPr>
      </w:pPr>
      <w:r w:rsidRPr="003D12ED">
        <w:rPr>
          <w:b/>
          <w:bCs/>
          <w:lang w:val="en-IN"/>
        </w:rPr>
        <w:t>Type:</w:t>
      </w:r>
      <w:r w:rsidRPr="003D12ED">
        <w:rPr>
          <w:lang w:val="en-IN"/>
        </w:rPr>
        <w:br/>
      </w:r>
      <w:r w:rsidRPr="003D12ED">
        <w:rPr>
          <w:b/>
          <w:bCs/>
          <w:lang w:val="en-IN"/>
        </w:rPr>
        <w:t>MongoDB (NoSQL)</w:t>
      </w:r>
      <w:r w:rsidRPr="003D12ED">
        <w:rPr>
          <w:lang w:val="en-IN"/>
        </w:rPr>
        <w:t xml:space="preserve"> for flexibility and fast development.</w:t>
      </w:r>
    </w:p>
    <w:p w14:paraId="6CDC8EDF" w14:textId="77777777" w:rsidR="003D12ED" w:rsidRPr="003D12ED" w:rsidRDefault="003D12ED" w:rsidP="003D12ED">
      <w:pPr>
        <w:numPr>
          <w:ilvl w:val="0"/>
          <w:numId w:val="12"/>
        </w:numPr>
        <w:rPr>
          <w:lang w:val="en-IN"/>
        </w:rPr>
      </w:pPr>
      <w:r w:rsidRPr="003D12ED">
        <w:rPr>
          <w:b/>
          <w:bCs/>
          <w:lang w:val="en-IN"/>
        </w:rPr>
        <w:lastRenderedPageBreak/>
        <w:t>Collections include:</w:t>
      </w:r>
    </w:p>
    <w:p w14:paraId="6461F36D" w14:textId="77777777" w:rsidR="003D12ED" w:rsidRPr="003D12ED" w:rsidRDefault="003D12ED" w:rsidP="003D12ED">
      <w:pPr>
        <w:numPr>
          <w:ilvl w:val="1"/>
          <w:numId w:val="12"/>
        </w:numPr>
        <w:rPr>
          <w:lang w:val="en-IN"/>
        </w:rPr>
      </w:pPr>
      <w:r w:rsidRPr="003D12ED">
        <w:rPr>
          <w:lang w:val="en-IN"/>
        </w:rPr>
        <w:t>Users: stores freelancer/client data, roles, ratings</w:t>
      </w:r>
    </w:p>
    <w:p w14:paraId="1CC48487" w14:textId="77777777" w:rsidR="003D12ED" w:rsidRPr="003D12ED" w:rsidRDefault="003D12ED" w:rsidP="003D12ED">
      <w:pPr>
        <w:numPr>
          <w:ilvl w:val="1"/>
          <w:numId w:val="12"/>
        </w:numPr>
        <w:rPr>
          <w:lang w:val="en-IN"/>
        </w:rPr>
      </w:pPr>
      <w:r w:rsidRPr="003D12ED">
        <w:rPr>
          <w:lang w:val="en-IN"/>
        </w:rPr>
        <w:t>Projects: job details, requirements, status, deadlines</w:t>
      </w:r>
    </w:p>
    <w:p w14:paraId="3A1CE00C" w14:textId="77777777" w:rsidR="003D12ED" w:rsidRPr="003D12ED" w:rsidRDefault="003D12ED" w:rsidP="003D12ED">
      <w:pPr>
        <w:numPr>
          <w:ilvl w:val="1"/>
          <w:numId w:val="12"/>
        </w:numPr>
        <w:rPr>
          <w:lang w:val="en-IN"/>
        </w:rPr>
      </w:pPr>
      <w:r w:rsidRPr="003D12ED">
        <w:rPr>
          <w:lang w:val="en-IN"/>
        </w:rPr>
        <w:t>Messages: chat logs, timestamps, sender/receiver IDs</w:t>
      </w:r>
    </w:p>
    <w:p w14:paraId="00CBFE43" w14:textId="77777777" w:rsidR="003D12ED" w:rsidRPr="003D12ED" w:rsidRDefault="003D12ED" w:rsidP="003D12ED">
      <w:pPr>
        <w:numPr>
          <w:ilvl w:val="1"/>
          <w:numId w:val="12"/>
        </w:numPr>
        <w:rPr>
          <w:lang w:val="en-IN"/>
        </w:rPr>
      </w:pPr>
      <w:r w:rsidRPr="003D12ED">
        <w:rPr>
          <w:lang w:val="en-IN"/>
        </w:rPr>
        <w:t>Reviews: client feedback and freelancer ratings</w:t>
      </w:r>
    </w:p>
    <w:p w14:paraId="2CE5F1E9" w14:textId="77777777" w:rsidR="003D12ED" w:rsidRPr="003D12ED" w:rsidRDefault="003D12ED" w:rsidP="003D12ED">
      <w:pPr>
        <w:rPr>
          <w:lang w:val="en-IN"/>
        </w:rPr>
      </w:pPr>
      <w:r w:rsidRPr="003D12ED">
        <w:rPr>
          <w:lang w:val="en-IN"/>
        </w:rPr>
        <w:pict w14:anchorId="5AC26C57">
          <v:rect id="_x0000_i1063" style="width:0;height:1.5pt" o:hralign="center" o:hrstd="t" o:hr="t" fillcolor="#a0a0a0" stroked="f"/>
        </w:pict>
      </w:r>
    </w:p>
    <w:p w14:paraId="0C7E3983" w14:textId="77777777" w:rsidR="003D12ED" w:rsidRPr="003D12ED" w:rsidRDefault="003D12ED" w:rsidP="003D12ED">
      <w:pPr>
        <w:rPr>
          <w:b/>
          <w:bCs/>
          <w:lang w:val="en-IN"/>
        </w:rPr>
      </w:pPr>
      <w:r w:rsidRPr="003D12ED">
        <w:rPr>
          <w:b/>
          <w:bCs/>
          <w:lang w:val="en-IN"/>
        </w:rPr>
        <w:t>4. Communication Layer:</w:t>
      </w:r>
    </w:p>
    <w:p w14:paraId="6171089A" w14:textId="77777777" w:rsidR="003D12ED" w:rsidRPr="003D12ED" w:rsidRDefault="003D12ED" w:rsidP="003D12ED">
      <w:pPr>
        <w:numPr>
          <w:ilvl w:val="0"/>
          <w:numId w:val="13"/>
        </w:numPr>
        <w:rPr>
          <w:lang w:val="en-IN"/>
        </w:rPr>
      </w:pPr>
      <w:r w:rsidRPr="003D12ED">
        <w:rPr>
          <w:b/>
          <w:bCs/>
          <w:lang w:val="en-IN"/>
        </w:rPr>
        <w:t>Frontend-Backend Interaction:</w:t>
      </w:r>
    </w:p>
    <w:p w14:paraId="4863F25F" w14:textId="77777777" w:rsidR="003D12ED" w:rsidRPr="003D12ED" w:rsidRDefault="003D12ED" w:rsidP="003D12ED">
      <w:pPr>
        <w:numPr>
          <w:ilvl w:val="1"/>
          <w:numId w:val="13"/>
        </w:numPr>
        <w:rPr>
          <w:lang w:val="en-IN"/>
        </w:rPr>
      </w:pPr>
      <w:r w:rsidRPr="003D12ED">
        <w:rPr>
          <w:b/>
          <w:bCs/>
          <w:lang w:val="en-IN"/>
        </w:rPr>
        <w:t>Axios</w:t>
      </w:r>
      <w:r w:rsidRPr="003D12ED">
        <w:rPr>
          <w:lang w:val="en-IN"/>
        </w:rPr>
        <w:t xml:space="preserve"> is used on the frontend to send and receive data through secure REST APIs.</w:t>
      </w:r>
    </w:p>
    <w:p w14:paraId="3D55F064" w14:textId="77777777" w:rsidR="003D12ED" w:rsidRPr="003D12ED" w:rsidRDefault="003D12ED" w:rsidP="003D12ED">
      <w:pPr>
        <w:numPr>
          <w:ilvl w:val="0"/>
          <w:numId w:val="13"/>
        </w:numPr>
        <w:rPr>
          <w:lang w:val="en-IN"/>
        </w:rPr>
      </w:pPr>
      <w:r w:rsidRPr="003D12ED">
        <w:rPr>
          <w:b/>
          <w:bCs/>
          <w:lang w:val="en-IN"/>
        </w:rPr>
        <w:t>Real-time Messaging (Planned for future):</w:t>
      </w:r>
    </w:p>
    <w:p w14:paraId="24F409EA" w14:textId="77777777" w:rsidR="003D12ED" w:rsidRPr="003D12ED" w:rsidRDefault="003D12ED" w:rsidP="003D12ED">
      <w:pPr>
        <w:numPr>
          <w:ilvl w:val="1"/>
          <w:numId w:val="13"/>
        </w:numPr>
        <w:rPr>
          <w:lang w:val="en-IN"/>
        </w:rPr>
      </w:pPr>
      <w:r w:rsidRPr="003D12ED">
        <w:rPr>
          <w:lang w:val="en-IN"/>
        </w:rPr>
        <w:t xml:space="preserve">Integration of </w:t>
      </w:r>
      <w:r w:rsidRPr="003D12ED">
        <w:rPr>
          <w:b/>
          <w:bCs/>
          <w:lang w:val="en-IN"/>
        </w:rPr>
        <w:t>Socket.io</w:t>
      </w:r>
      <w:r w:rsidRPr="003D12ED">
        <w:rPr>
          <w:lang w:val="en-IN"/>
        </w:rPr>
        <w:t xml:space="preserve"> to enable real-time updates and chat communication between freelancers and clients.</w:t>
      </w:r>
    </w:p>
    <w:p w14:paraId="412D2AD4" w14:textId="77777777" w:rsidR="003D12ED" w:rsidRPr="003D12ED" w:rsidRDefault="003D12ED" w:rsidP="003D12ED">
      <w:pPr>
        <w:numPr>
          <w:ilvl w:val="0"/>
          <w:numId w:val="13"/>
        </w:numPr>
        <w:rPr>
          <w:lang w:val="en-IN"/>
        </w:rPr>
      </w:pPr>
      <w:r w:rsidRPr="003D12ED">
        <w:rPr>
          <w:b/>
          <w:bCs/>
          <w:lang w:val="en-IN"/>
        </w:rPr>
        <w:t>Notifications:</w:t>
      </w:r>
    </w:p>
    <w:p w14:paraId="7CD0D22A" w14:textId="77777777" w:rsidR="003D12ED" w:rsidRPr="003D12ED" w:rsidRDefault="003D12ED" w:rsidP="003D12ED">
      <w:pPr>
        <w:numPr>
          <w:ilvl w:val="1"/>
          <w:numId w:val="13"/>
        </w:numPr>
        <w:rPr>
          <w:lang w:val="en-IN"/>
        </w:rPr>
      </w:pPr>
      <w:r w:rsidRPr="003D12ED">
        <w:rPr>
          <w:lang w:val="en-IN"/>
        </w:rPr>
        <w:t>Toast notifications for success/error states.</w:t>
      </w:r>
    </w:p>
    <w:p w14:paraId="721B9C93" w14:textId="77777777" w:rsidR="003D12ED" w:rsidRPr="003D12ED" w:rsidRDefault="003D12ED" w:rsidP="003D12ED">
      <w:pPr>
        <w:numPr>
          <w:ilvl w:val="1"/>
          <w:numId w:val="13"/>
        </w:numPr>
        <w:rPr>
          <w:lang w:val="en-IN"/>
        </w:rPr>
      </w:pPr>
      <w:r w:rsidRPr="003D12ED">
        <w:rPr>
          <w:lang w:val="en-IN"/>
        </w:rPr>
        <w:t xml:space="preserve">Planned integration of email notifications (via </w:t>
      </w:r>
      <w:proofErr w:type="spellStart"/>
      <w:r w:rsidRPr="003D12ED">
        <w:rPr>
          <w:lang w:val="en-IN"/>
        </w:rPr>
        <w:t>Nodemailer</w:t>
      </w:r>
      <w:proofErr w:type="spellEnd"/>
      <w:r w:rsidRPr="003D12ED">
        <w:rPr>
          <w:lang w:val="en-IN"/>
        </w:rPr>
        <w:t>) for job status, messages, and verification.</w:t>
      </w:r>
    </w:p>
    <w:p w14:paraId="2852B568" w14:textId="77777777" w:rsidR="003D12ED" w:rsidRPr="003D12ED" w:rsidRDefault="003D12ED" w:rsidP="003D12ED">
      <w:pPr>
        <w:rPr>
          <w:lang w:val="en-IN"/>
        </w:rPr>
      </w:pPr>
      <w:r w:rsidRPr="003D12ED">
        <w:rPr>
          <w:lang w:val="en-IN"/>
        </w:rPr>
        <w:pict w14:anchorId="6FC32FED">
          <v:rect id="_x0000_i1064" style="width:0;height:1.5pt" o:hralign="center" o:hrstd="t" o:hr="t" fillcolor="#a0a0a0" stroked="f"/>
        </w:pict>
      </w:r>
    </w:p>
    <w:p w14:paraId="08060FF5" w14:textId="77777777" w:rsidR="003D12ED" w:rsidRPr="003D12ED" w:rsidRDefault="003D12ED" w:rsidP="003D12ED">
      <w:pPr>
        <w:rPr>
          <w:b/>
          <w:bCs/>
          <w:lang w:val="en-IN"/>
        </w:rPr>
      </w:pPr>
      <w:r w:rsidRPr="003D12ED">
        <w:rPr>
          <w:b/>
          <w:bCs/>
          <w:lang w:val="en-IN"/>
        </w:rPr>
        <w:t>5. Security:</w:t>
      </w:r>
    </w:p>
    <w:p w14:paraId="6B9ECDD1" w14:textId="77777777" w:rsidR="003D12ED" w:rsidRPr="003D12ED" w:rsidRDefault="003D12ED" w:rsidP="003D12ED">
      <w:pPr>
        <w:numPr>
          <w:ilvl w:val="0"/>
          <w:numId w:val="14"/>
        </w:numPr>
        <w:rPr>
          <w:lang w:val="en-IN"/>
        </w:rPr>
      </w:pPr>
      <w:r w:rsidRPr="003D12ED">
        <w:rPr>
          <w:b/>
          <w:bCs/>
          <w:lang w:val="en-IN"/>
        </w:rPr>
        <w:t>Authentication &amp; Authorization:</w:t>
      </w:r>
    </w:p>
    <w:p w14:paraId="464AC462" w14:textId="77777777" w:rsidR="003D12ED" w:rsidRPr="003D12ED" w:rsidRDefault="003D12ED" w:rsidP="003D12ED">
      <w:pPr>
        <w:numPr>
          <w:ilvl w:val="1"/>
          <w:numId w:val="14"/>
        </w:numPr>
        <w:rPr>
          <w:lang w:val="en-IN"/>
        </w:rPr>
      </w:pPr>
      <w:r w:rsidRPr="003D12ED">
        <w:rPr>
          <w:b/>
          <w:bCs/>
          <w:lang w:val="en-IN"/>
        </w:rPr>
        <w:t>JWT (JSON Web Tokens)</w:t>
      </w:r>
      <w:r w:rsidRPr="003D12ED">
        <w:rPr>
          <w:lang w:val="en-IN"/>
        </w:rPr>
        <w:t xml:space="preserve"> for secure and stateless authentication.</w:t>
      </w:r>
    </w:p>
    <w:p w14:paraId="3D5CCE60" w14:textId="77777777" w:rsidR="003D12ED" w:rsidRPr="003D12ED" w:rsidRDefault="003D12ED" w:rsidP="003D12ED">
      <w:pPr>
        <w:numPr>
          <w:ilvl w:val="1"/>
          <w:numId w:val="14"/>
        </w:numPr>
        <w:rPr>
          <w:lang w:val="en-IN"/>
        </w:rPr>
      </w:pPr>
      <w:r w:rsidRPr="003D12ED">
        <w:rPr>
          <w:lang w:val="en-IN"/>
        </w:rPr>
        <w:t>Middleware to protect sensitive routes and ensure proper role-based access.</w:t>
      </w:r>
    </w:p>
    <w:p w14:paraId="2C660C7F" w14:textId="77777777" w:rsidR="003D12ED" w:rsidRPr="003D12ED" w:rsidRDefault="003D12ED" w:rsidP="003D12ED">
      <w:pPr>
        <w:numPr>
          <w:ilvl w:val="0"/>
          <w:numId w:val="14"/>
        </w:numPr>
        <w:rPr>
          <w:lang w:val="en-IN"/>
        </w:rPr>
      </w:pPr>
      <w:r w:rsidRPr="003D12ED">
        <w:rPr>
          <w:b/>
          <w:bCs/>
          <w:lang w:val="en-IN"/>
        </w:rPr>
        <w:t>Data Protection:</w:t>
      </w:r>
    </w:p>
    <w:p w14:paraId="61FA32E2" w14:textId="77777777" w:rsidR="003D12ED" w:rsidRPr="003D12ED" w:rsidRDefault="003D12ED" w:rsidP="003D12ED">
      <w:pPr>
        <w:numPr>
          <w:ilvl w:val="1"/>
          <w:numId w:val="14"/>
        </w:numPr>
        <w:rPr>
          <w:lang w:val="en-IN"/>
        </w:rPr>
      </w:pPr>
      <w:r w:rsidRPr="003D12ED">
        <w:rPr>
          <w:lang w:val="en-IN"/>
        </w:rPr>
        <w:t>HTTPS enforced using SSL certificates.</w:t>
      </w:r>
    </w:p>
    <w:p w14:paraId="567F04A2" w14:textId="77777777" w:rsidR="003D12ED" w:rsidRPr="003D12ED" w:rsidRDefault="003D12ED" w:rsidP="003D12ED">
      <w:pPr>
        <w:numPr>
          <w:ilvl w:val="1"/>
          <w:numId w:val="14"/>
        </w:numPr>
        <w:rPr>
          <w:lang w:val="en-IN"/>
        </w:rPr>
      </w:pPr>
      <w:r w:rsidRPr="003D12ED">
        <w:rPr>
          <w:lang w:val="en-IN"/>
        </w:rPr>
        <w:t xml:space="preserve">User password hashing with </w:t>
      </w:r>
      <w:proofErr w:type="spellStart"/>
      <w:r w:rsidRPr="003D12ED">
        <w:rPr>
          <w:b/>
          <w:bCs/>
          <w:lang w:val="en-IN"/>
        </w:rPr>
        <w:t>bcrypt</w:t>
      </w:r>
      <w:proofErr w:type="spellEnd"/>
      <w:r w:rsidRPr="003D12ED">
        <w:rPr>
          <w:lang w:val="en-IN"/>
        </w:rPr>
        <w:t>.</w:t>
      </w:r>
    </w:p>
    <w:p w14:paraId="61E19058" w14:textId="77777777" w:rsidR="003D12ED" w:rsidRPr="003D12ED" w:rsidRDefault="003D12ED" w:rsidP="003D12ED">
      <w:pPr>
        <w:numPr>
          <w:ilvl w:val="0"/>
          <w:numId w:val="14"/>
        </w:numPr>
        <w:rPr>
          <w:lang w:val="en-IN"/>
        </w:rPr>
      </w:pPr>
      <w:r w:rsidRPr="003D12ED">
        <w:rPr>
          <w:b/>
          <w:bCs/>
          <w:lang w:val="en-IN"/>
        </w:rPr>
        <w:t>Input Validation:</w:t>
      </w:r>
    </w:p>
    <w:p w14:paraId="256B637A" w14:textId="77777777" w:rsidR="003D12ED" w:rsidRPr="003D12ED" w:rsidRDefault="003D12ED" w:rsidP="003D12ED">
      <w:pPr>
        <w:numPr>
          <w:ilvl w:val="1"/>
          <w:numId w:val="14"/>
        </w:numPr>
        <w:rPr>
          <w:lang w:val="en-IN"/>
        </w:rPr>
      </w:pPr>
      <w:r w:rsidRPr="003D12ED">
        <w:rPr>
          <w:lang w:val="en-IN"/>
        </w:rPr>
        <w:t>Sanitization and validation on both frontend and backend to prevent injection attacks.</w:t>
      </w:r>
    </w:p>
    <w:p w14:paraId="23D3FB31" w14:textId="77777777" w:rsidR="003D12ED" w:rsidRPr="003D12ED" w:rsidRDefault="003D12ED" w:rsidP="003D12ED">
      <w:pPr>
        <w:rPr>
          <w:lang w:val="en-IN"/>
        </w:rPr>
      </w:pPr>
      <w:r w:rsidRPr="003D12ED">
        <w:rPr>
          <w:lang w:val="en-IN"/>
        </w:rPr>
        <w:lastRenderedPageBreak/>
        <w:pict w14:anchorId="2E128DA3">
          <v:rect id="_x0000_i1065" style="width:0;height:1.5pt" o:hralign="center" o:hrstd="t" o:hr="t" fillcolor="#a0a0a0" stroked="f"/>
        </w:pict>
      </w:r>
    </w:p>
    <w:p w14:paraId="16583F4D" w14:textId="77777777" w:rsidR="003D12ED" w:rsidRPr="003D12ED" w:rsidRDefault="003D12ED" w:rsidP="003D12ED">
      <w:pPr>
        <w:rPr>
          <w:b/>
          <w:bCs/>
          <w:lang w:val="en-IN"/>
        </w:rPr>
      </w:pPr>
      <w:r w:rsidRPr="003D12ED">
        <w:rPr>
          <w:b/>
          <w:bCs/>
          <w:lang w:val="en-IN"/>
        </w:rPr>
        <w:t>6. UI/UX Design Principles:</w:t>
      </w:r>
    </w:p>
    <w:p w14:paraId="52811ECD" w14:textId="77777777" w:rsidR="003D12ED" w:rsidRPr="003D12ED" w:rsidRDefault="003D12ED" w:rsidP="003D12ED">
      <w:pPr>
        <w:numPr>
          <w:ilvl w:val="0"/>
          <w:numId w:val="15"/>
        </w:numPr>
        <w:rPr>
          <w:lang w:val="en-IN"/>
        </w:rPr>
      </w:pPr>
      <w:r w:rsidRPr="003D12ED">
        <w:rPr>
          <w:b/>
          <w:bCs/>
          <w:lang w:val="en-IN"/>
        </w:rPr>
        <w:t>Minimalist and Task-Focused Design:</w:t>
      </w:r>
    </w:p>
    <w:p w14:paraId="3E87704B" w14:textId="77777777" w:rsidR="003D12ED" w:rsidRPr="003D12ED" w:rsidRDefault="003D12ED" w:rsidP="003D12ED">
      <w:pPr>
        <w:numPr>
          <w:ilvl w:val="1"/>
          <w:numId w:val="15"/>
        </w:numPr>
        <w:rPr>
          <w:lang w:val="en-IN"/>
        </w:rPr>
      </w:pPr>
      <w:r w:rsidRPr="003D12ED">
        <w:rPr>
          <w:lang w:val="en-IN"/>
        </w:rPr>
        <w:t xml:space="preserve">Clean interface with soft </w:t>
      </w:r>
      <w:proofErr w:type="spellStart"/>
      <w:r w:rsidRPr="003D12ED">
        <w:rPr>
          <w:lang w:val="en-IN"/>
        </w:rPr>
        <w:t>colors</w:t>
      </w:r>
      <w:proofErr w:type="spellEnd"/>
      <w:r w:rsidRPr="003D12ED">
        <w:rPr>
          <w:lang w:val="en-IN"/>
        </w:rPr>
        <w:t xml:space="preserve"> and readable fonts.</w:t>
      </w:r>
    </w:p>
    <w:p w14:paraId="6CEBD492" w14:textId="77777777" w:rsidR="003D12ED" w:rsidRPr="003D12ED" w:rsidRDefault="003D12ED" w:rsidP="003D12ED">
      <w:pPr>
        <w:numPr>
          <w:ilvl w:val="1"/>
          <w:numId w:val="15"/>
        </w:numPr>
        <w:rPr>
          <w:lang w:val="en-IN"/>
        </w:rPr>
      </w:pPr>
      <w:r w:rsidRPr="003D12ED">
        <w:rPr>
          <w:lang w:val="en-IN"/>
        </w:rPr>
        <w:t>Action-based dashboard where users can view, apply, or post gigs easily.</w:t>
      </w:r>
    </w:p>
    <w:p w14:paraId="2E46D163" w14:textId="77777777" w:rsidR="003D12ED" w:rsidRPr="003D12ED" w:rsidRDefault="003D12ED" w:rsidP="003D12ED">
      <w:pPr>
        <w:numPr>
          <w:ilvl w:val="0"/>
          <w:numId w:val="15"/>
        </w:numPr>
        <w:rPr>
          <w:lang w:val="en-IN"/>
        </w:rPr>
      </w:pPr>
      <w:r w:rsidRPr="003D12ED">
        <w:rPr>
          <w:b/>
          <w:bCs/>
          <w:lang w:val="en-IN"/>
        </w:rPr>
        <w:t>Role-Based Views:</w:t>
      </w:r>
    </w:p>
    <w:p w14:paraId="6DDB8F9D" w14:textId="77777777" w:rsidR="003D12ED" w:rsidRPr="003D12ED" w:rsidRDefault="003D12ED" w:rsidP="003D12ED">
      <w:pPr>
        <w:numPr>
          <w:ilvl w:val="1"/>
          <w:numId w:val="15"/>
        </w:numPr>
        <w:rPr>
          <w:lang w:val="en-IN"/>
        </w:rPr>
      </w:pPr>
      <w:r w:rsidRPr="003D12ED">
        <w:rPr>
          <w:b/>
          <w:bCs/>
          <w:lang w:val="en-IN"/>
        </w:rPr>
        <w:t>Freelancers:</w:t>
      </w:r>
      <w:r w:rsidRPr="003D12ED">
        <w:rPr>
          <w:lang w:val="en-IN"/>
        </w:rPr>
        <w:t xml:space="preserve"> Skill profile, project applications, earnings, reviews.</w:t>
      </w:r>
    </w:p>
    <w:p w14:paraId="1B217346" w14:textId="77777777" w:rsidR="003D12ED" w:rsidRPr="003D12ED" w:rsidRDefault="003D12ED" w:rsidP="003D12ED">
      <w:pPr>
        <w:numPr>
          <w:ilvl w:val="1"/>
          <w:numId w:val="15"/>
        </w:numPr>
        <w:rPr>
          <w:lang w:val="en-IN"/>
        </w:rPr>
      </w:pPr>
      <w:r w:rsidRPr="003D12ED">
        <w:rPr>
          <w:b/>
          <w:bCs/>
          <w:lang w:val="en-IN"/>
        </w:rPr>
        <w:t>Clients:</w:t>
      </w:r>
      <w:r w:rsidRPr="003D12ED">
        <w:rPr>
          <w:lang w:val="en-IN"/>
        </w:rPr>
        <w:t xml:space="preserve"> Post job, track applicants, manage ongoing work.</w:t>
      </w:r>
    </w:p>
    <w:p w14:paraId="6D4FF402" w14:textId="77777777" w:rsidR="003D12ED" w:rsidRPr="003D12ED" w:rsidRDefault="003D12ED" w:rsidP="003D12ED">
      <w:pPr>
        <w:numPr>
          <w:ilvl w:val="1"/>
          <w:numId w:val="15"/>
        </w:numPr>
        <w:rPr>
          <w:lang w:val="en-IN"/>
        </w:rPr>
      </w:pPr>
      <w:r w:rsidRPr="003D12ED">
        <w:rPr>
          <w:b/>
          <w:bCs/>
          <w:lang w:val="en-IN"/>
        </w:rPr>
        <w:t>Admin (optional):</w:t>
      </w:r>
      <w:r w:rsidRPr="003D12ED">
        <w:rPr>
          <w:lang w:val="en-IN"/>
        </w:rPr>
        <w:t xml:space="preserve"> Platform moderation, user flagging, reports.</w:t>
      </w:r>
    </w:p>
    <w:p w14:paraId="2F50D7AE" w14:textId="77777777" w:rsidR="003D12ED" w:rsidRPr="003D12ED" w:rsidRDefault="003D12ED" w:rsidP="003D12ED">
      <w:pPr>
        <w:numPr>
          <w:ilvl w:val="0"/>
          <w:numId w:val="15"/>
        </w:numPr>
        <w:rPr>
          <w:lang w:val="en-IN"/>
        </w:rPr>
      </w:pPr>
      <w:r w:rsidRPr="003D12ED">
        <w:rPr>
          <w:b/>
          <w:bCs/>
          <w:lang w:val="en-IN"/>
        </w:rPr>
        <w:t>Mobile Responsiveness:</w:t>
      </w:r>
    </w:p>
    <w:p w14:paraId="4B6EF7DD" w14:textId="77777777" w:rsidR="003D12ED" w:rsidRPr="003D12ED" w:rsidRDefault="003D12ED" w:rsidP="003D12ED">
      <w:pPr>
        <w:numPr>
          <w:ilvl w:val="1"/>
          <w:numId w:val="15"/>
        </w:numPr>
        <w:rPr>
          <w:lang w:val="en-IN"/>
        </w:rPr>
      </w:pPr>
      <w:r w:rsidRPr="003D12ED">
        <w:rPr>
          <w:lang w:val="en-IN"/>
        </w:rPr>
        <w:t>All views are responsive and optimized for touch-based navigation.</w:t>
      </w:r>
    </w:p>
    <w:p w14:paraId="7B27C853" w14:textId="77777777" w:rsidR="003D12ED" w:rsidRPr="003D12ED" w:rsidRDefault="003D12ED" w:rsidP="003D12ED">
      <w:pPr>
        <w:rPr>
          <w:lang w:val="en-IN"/>
        </w:rPr>
      </w:pPr>
      <w:r w:rsidRPr="003D12ED">
        <w:rPr>
          <w:lang w:val="en-IN"/>
        </w:rPr>
        <w:pict w14:anchorId="18D0677B">
          <v:rect id="_x0000_i1066" style="width:0;height:1.5pt" o:hralign="center" o:hrstd="t" o:hr="t" fillcolor="#a0a0a0" stroked="f"/>
        </w:pict>
      </w:r>
    </w:p>
    <w:p w14:paraId="403D1FB3" w14:textId="77777777" w:rsidR="003D12ED" w:rsidRPr="003D12ED" w:rsidRDefault="003D12ED" w:rsidP="003D12ED">
      <w:pPr>
        <w:rPr>
          <w:b/>
          <w:bCs/>
          <w:lang w:val="en-IN"/>
        </w:rPr>
      </w:pPr>
      <w:r w:rsidRPr="003D12ED">
        <w:rPr>
          <w:b/>
          <w:bCs/>
          <w:lang w:val="en-IN"/>
        </w:rPr>
        <w:t>Future Scalability Considerations:</w:t>
      </w:r>
    </w:p>
    <w:p w14:paraId="03F5E023" w14:textId="77777777" w:rsidR="003D12ED" w:rsidRPr="003D12ED" w:rsidRDefault="003D12ED" w:rsidP="003D12ED">
      <w:pPr>
        <w:numPr>
          <w:ilvl w:val="0"/>
          <w:numId w:val="16"/>
        </w:numPr>
        <w:rPr>
          <w:lang w:val="en-IN"/>
        </w:rPr>
      </w:pPr>
      <w:r w:rsidRPr="003D12ED">
        <w:rPr>
          <w:b/>
          <w:bCs/>
          <w:lang w:val="en-IN"/>
        </w:rPr>
        <w:t>Microservices Readiness:</w:t>
      </w:r>
      <w:r w:rsidRPr="003D12ED">
        <w:rPr>
          <w:lang w:val="en-IN"/>
        </w:rPr>
        <w:br/>
        <w:t>Current modular structure allows future transition to microservices architecture.</w:t>
      </w:r>
    </w:p>
    <w:p w14:paraId="0AA4447B" w14:textId="77777777" w:rsidR="003D12ED" w:rsidRPr="003D12ED" w:rsidRDefault="003D12ED" w:rsidP="003D12ED">
      <w:pPr>
        <w:numPr>
          <w:ilvl w:val="0"/>
          <w:numId w:val="16"/>
        </w:numPr>
        <w:rPr>
          <w:lang w:val="en-IN"/>
        </w:rPr>
      </w:pPr>
      <w:r w:rsidRPr="003D12ED">
        <w:rPr>
          <w:b/>
          <w:bCs/>
          <w:lang w:val="en-IN"/>
        </w:rPr>
        <w:t>CI/CD Pipeline Support:</w:t>
      </w:r>
      <w:r w:rsidRPr="003D12ED">
        <w:rPr>
          <w:lang w:val="en-IN"/>
        </w:rPr>
        <w:br/>
        <w:t>Can be integrated with platforms like GitHub Actions or Jenkins for continuous deployment.</w:t>
      </w:r>
    </w:p>
    <w:p w14:paraId="5AE3EB23" w14:textId="77777777" w:rsidR="003D12ED" w:rsidRPr="003D12ED" w:rsidRDefault="003D12ED" w:rsidP="003D12ED">
      <w:pPr>
        <w:numPr>
          <w:ilvl w:val="0"/>
          <w:numId w:val="16"/>
        </w:numPr>
        <w:rPr>
          <w:lang w:val="en-IN"/>
        </w:rPr>
      </w:pPr>
      <w:r w:rsidRPr="003D12ED">
        <w:rPr>
          <w:b/>
          <w:bCs/>
          <w:lang w:val="en-IN"/>
        </w:rPr>
        <w:t>Cloud Hosting Support:</w:t>
      </w:r>
      <w:r w:rsidRPr="003D12ED">
        <w:rPr>
          <w:lang w:val="en-IN"/>
        </w:rPr>
        <w:br/>
        <w:t xml:space="preserve">Compatible with platforms like </w:t>
      </w:r>
      <w:proofErr w:type="spellStart"/>
      <w:r w:rsidRPr="003D12ED">
        <w:rPr>
          <w:lang w:val="en-IN"/>
        </w:rPr>
        <w:t>Vercel</w:t>
      </w:r>
      <w:proofErr w:type="spellEnd"/>
      <w:r w:rsidRPr="003D12ED">
        <w:rPr>
          <w:lang w:val="en-IN"/>
        </w:rPr>
        <w:t>/Netlify (frontend) and Render/Heroku/AWS (backend).</w:t>
      </w:r>
    </w:p>
    <w:p w14:paraId="75EAD64C" w14:textId="58CAB8A1" w:rsidR="00AE2B3B" w:rsidRDefault="00AE2B3B"/>
    <w:sectPr w:rsidR="00AE2B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1D2B9C"/>
    <w:multiLevelType w:val="multilevel"/>
    <w:tmpl w:val="8E72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ED7C71"/>
    <w:multiLevelType w:val="multilevel"/>
    <w:tmpl w:val="7FA6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23DE5"/>
    <w:multiLevelType w:val="multilevel"/>
    <w:tmpl w:val="8D76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6C5202"/>
    <w:multiLevelType w:val="multilevel"/>
    <w:tmpl w:val="BE78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0170C"/>
    <w:multiLevelType w:val="multilevel"/>
    <w:tmpl w:val="94EA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4E0F63"/>
    <w:multiLevelType w:val="multilevel"/>
    <w:tmpl w:val="F03A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F75874"/>
    <w:multiLevelType w:val="multilevel"/>
    <w:tmpl w:val="3E12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329177">
    <w:abstractNumId w:val="8"/>
  </w:num>
  <w:num w:numId="2" w16cid:durableId="949820627">
    <w:abstractNumId w:val="6"/>
  </w:num>
  <w:num w:numId="3" w16cid:durableId="1766265706">
    <w:abstractNumId w:val="5"/>
  </w:num>
  <w:num w:numId="4" w16cid:durableId="1487745233">
    <w:abstractNumId w:val="4"/>
  </w:num>
  <w:num w:numId="5" w16cid:durableId="24595926">
    <w:abstractNumId w:val="7"/>
  </w:num>
  <w:num w:numId="6" w16cid:durableId="2066903580">
    <w:abstractNumId w:val="3"/>
  </w:num>
  <w:num w:numId="7" w16cid:durableId="1948656027">
    <w:abstractNumId w:val="2"/>
  </w:num>
  <w:num w:numId="8" w16cid:durableId="599027706">
    <w:abstractNumId w:val="1"/>
  </w:num>
  <w:num w:numId="9" w16cid:durableId="745111371">
    <w:abstractNumId w:val="0"/>
  </w:num>
  <w:num w:numId="10" w16cid:durableId="385836015">
    <w:abstractNumId w:val="15"/>
  </w:num>
  <w:num w:numId="11" w16cid:durableId="2114084358">
    <w:abstractNumId w:val="10"/>
  </w:num>
  <w:num w:numId="12" w16cid:durableId="853616204">
    <w:abstractNumId w:val="12"/>
  </w:num>
  <w:num w:numId="13" w16cid:durableId="2066173460">
    <w:abstractNumId w:val="14"/>
  </w:num>
  <w:num w:numId="14" w16cid:durableId="150415824">
    <w:abstractNumId w:val="9"/>
  </w:num>
  <w:num w:numId="15" w16cid:durableId="1137915378">
    <w:abstractNumId w:val="13"/>
  </w:num>
  <w:num w:numId="16" w16cid:durableId="5260684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12ED"/>
    <w:rsid w:val="00940668"/>
    <w:rsid w:val="00AA1D8D"/>
    <w:rsid w:val="00AE2B3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30294"/>
  <w14:defaultImageDpi w14:val="300"/>
  <w15:docId w15:val="{341463A4-11DA-4451-8537-877F84CB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Manasa Puligadda</cp:lastModifiedBy>
  <cp:revision>2</cp:revision>
  <dcterms:created xsi:type="dcterms:W3CDTF">2013-12-23T23:15:00Z</dcterms:created>
  <dcterms:modified xsi:type="dcterms:W3CDTF">2025-07-20T16:33:00Z</dcterms:modified>
  <cp:category/>
</cp:coreProperties>
</file>