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SB Works – Development Documentation</w:t>
      </w:r>
    </w:p>
    <w:p>
      <w:r>
        <w:rPr>
          <w:sz w:val="22"/>
        </w:rPr>
        <w:t>Development followed an agile methodology with the following stages:</w:t>
        <w:br/>
        <w:br/>
        <w:t>1. Setup: Initialize GitHub repository, create backend and frontend boilerplate.</w:t>
        <w:br/>
        <w:t>2. Backend Development: Build REST APIs for registration, project posting, bidding, messaging, and project submission.</w:t>
        <w:br/>
        <w:t>3. Frontend Development: Create pages for login/signup, dashboard, project listings, proposal submissions, and admin control panel.</w:t>
        <w:br/>
        <w:t>4. Integration: Connect frontend to backend via Axios, implement JWT authentication and role-based routing.</w:t>
        <w:br/>
        <w:t>5. Testing: Manual and automated testing of core features.</w:t>
        <w:br/>
        <w:t>6. Deployment: Deployed using platforms like Vercel (frontend) and Render/AWS (backend).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